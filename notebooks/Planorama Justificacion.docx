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56B44" w14:textId="21C7214F" w:rsidR="00A55F60" w:rsidRPr="00000C76" w:rsidRDefault="00574870">
      <w:pPr>
        <w:rPr>
          <w:sz w:val="40"/>
          <w:szCs w:val="40"/>
          <w:lang w:val="es-CO"/>
        </w:rPr>
      </w:pPr>
      <w:r w:rsidRPr="00000C76">
        <w:rPr>
          <w:b/>
          <w:sz w:val="40"/>
          <w:szCs w:val="40"/>
          <w:lang w:val="es-CO"/>
        </w:rPr>
        <w:t xml:space="preserve">Planorama — Documento de justificación </w:t>
      </w:r>
    </w:p>
    <w:p w14:paraId="2E90FD53" w14:textId="77777777" w:rsidR="00A55F60" w:rsidRPr="00000C76" w:rsidRDefault="00574870">
      <w:pPr>
        <w:rPr>
          <w:sz w:val="24"/>
          <w:szCs w:val="24"/>
          <w:lang w:val="es-CO"/>
        </w:rPr>
      </w:pPr>
      <w:r w:rsidRPr="00000C76">
        <w:rPr>
          <w:b/>
          <w:sz w:val="24"/>
          <w:szCs w:val="24"/>
          <w:lang w:val="es-CO"/>
        </w:rPr>
        <w:t>1) Problema y relevancia</w:t>
      </w:r>
    </w:p>
    <w:p w14:paraId="1356ECFD" w14:textId="37EE9593" w:rsidR="00493EA8" w:rsidRPr="00000C76" w:rsidRDefault="00574870" w:rsidP="00493EA8">
      <w:pPr>
        <w:spacing w:after="0"/>
        <w:rPr>
          <w:sz w:val="24"/>
          <w:szCs w:val="24"/>
          <w:lang w:val="es-CO"/>
        </w:rPr>
      </w:pPr>
      <w:r w:rsidRPr="00000C76">
        <w:rPr>
          <w:b/>
          <w:bCs/>
          <w:sz w:val="24"/>
          <w:szCs w:val="24"/>
          <w:lang w:val="es-CO"/>
        </w:rPr>
        <w:t>Necesidad real:</w:t>
      </w:r>
      <w:r w:rsidRPr="00000C76">
        <w:rPr>
          <w:sz w:val="24"/>
          <w:szCs w:val="24"/>
          <w:lang w:val="es-CO"/>
        </w:rPr>
        <w:t xml:space="preserve"> personas en Bogotá quieren decidir </w:t>
      </w:r>
      <w:r w:rsidRPr="00000C76">
        <w:rPr>
          <w:sz w:val="24"/>
          <w:szCs w:val="24"/>
          <w:lang w:val="es-CO"/>
        </w:rPr>
        <w:t>qué plan hacer</w:t>
      </w:r>
      <w:r w:rsidR="00000C76">
        <w:rPr>
          <w:sz w:val="24"/>
          <w:szCs w:val="24"/>
          <w:lang w:val="es-CO"/>
        </w:rPr>
        <w:t xml:space="preserve"> </w:t>
      </w:r>
      <w:r w:rsidRPr="00000C76">
        <w:rPr>
          <w:sz w:val="24"/>
          <w:szCs w:val="24"/>
          <w:lang w:val="es-CO"/>
        </w:rPr>
        <w:t xml:space="preserve">según sus preferencias </w:t>
      </w:r>
      <w:r w:rsidRPr="00000C76">
        <w:rPr>
          <w:sz w:val="24"/>
          <w:szCs w:val="24"/>
          <w:lang w:val="es-CO"/>
        </w:rPr>
        <w:t xml:space="preserve">tiempo </w:t>
      </w:r>
      <w:r w:rsidRPr="00000C76">
        <w:rPr>
          <w:sz w:val="24"/>
          <w:szCs w:val="24"/>
          <w:lang w:val="es-CO"/>
        </w:rPr>
        <w:t xml:space="preserve">presupuesto, edad </w:t>
      </w:r>
      <w:r w:rsidR="00000C76">
        <w:rPr>
          <w:sz w:val="24"/>
          <w:szCs w:val="24"/>
          <w:lang w:val="es-CO"/>
        </w:rPr>
        <w:t>y</w:t>
      </w:r>
      <w:r w:rsidRPr="00000C76">
        <w:rPr>
          <w:sz w:val="24"/>
          <w:szCs w:val="24"/>
          <w:lang w:val="es-CO"/>
        </w:rPr>
        <w:t xml:space="preserve"> si lo desean</w:t>
      </w:r>
      <w:r w:rsidRPr="00000C76">
        <w:rPr>
          <w:sz w:val="24"/>
          <w:szCs w:val="24"/>
          <w:lang w:val="es-CO"/>
        </w:rPr>
        <w:t xml:space="preserve"> cercanía</w:t>
      </w:r>
    </w:p>
    <w:p w14:paraId="7901CF9B" w14:textId="65D81B16" w:rsidR="00493EA8" w:rsidRPr="00000C76" w:rsidRDefault="00574870" w:rsidP="00493EA8">
      <w:pPr>
        <w:spacing w:after="0"/>
        <w:rPr>
          <w:sz w:val="24"/>
          <w:szCs w:val="24"/>
          <w:lang w:val="es-CO"/>
        </w:rPr>
      </w:pPr>
      <w:r w:rsidRPr="00000C76">
        <w:rPr>
          <w:b/>
          <w:bCs/>
          <w:sz w:val="24"/>
          <w:szCs w:val="24"/>
          <w:lang w:val="es-CO"/>
        </w:rPr>
        <w:t>Objetivo</w:t>
      </w:r>
      <w:r w:rsidRPr="00000C76">
        <w:rPr>
          <w:sz w:val="24"/>
          <w:szCs w:val="24"/>
          <w:lang w:val="es-CO"/>
        </w:rPr>
        <w:t xml:space="preserve">: construir un agente racional </w:t>
      </w:r>
      <w:r w:rsidR="00000C76" w:rsidRPr="00000C76">
        <w:rPr>
          <w:sz w:val="24"/>
          <w:szCs w:val="24"/>
          <w:lang w:val="es-CO"/>
        </w:rPr>
        <w:t>que dadas</w:t>
      </w:r>
      <w:r w:rsidRPr="00000C76">
        <w:rPr>
          <w:sz w:val="24"/>
          <w:szCs w:val="24"/>
          <w:lang w:val="es-CO"/>
        </w:rPr>
        <w:t xml:space="preserve"> percepciones del usuario (mensajes en lenguaje natural, ubicación</w:t>
      </w:r>
      <w:r w:rsidRPr="00000C76">
        <w:rPr>
          <w:sz w:val="24"/>
          <w:szCs w:val="24"/>
          <w:lang w:val="es-CO"/>
        </w:rPr>
        <w:t>) y un entorno dinámico (listado de eventos)</w:t>
      </w:r>
      <w:r w:rsidR="00000C76">
        <w:rPr>
          <w:sz w:val="24"/>
          <w:szCs w:val="24"/>
          <w:lang w:val="es-CO"/>
        </w:rPr>
        <w:t xml:space="preserve"> </w:t>
      </w:r>
      <w:r w:rsidRPr="00000C76">
        <w:rPr>
          <w:sz w:val="24"/>
          <w:szCs w:val="24"/>
          <w:lang w:val="es-CO"/>
        </w:rPr>
        <w:t xml:space="preserve">elija acciones (preguntar, filtrar, rankear y recomendar) para maximizar una medida de rendimiento: mostrar planes relevantes que el usuario considere útiles </w:t>
      </w:r>
    </w:p>
    <w:p w14:paraId="0B532908" w14:textId="66C882CC" w:rsidR="00A55F60" w:rsidRPr="00000C76" w:rsidRDefault="00493EA8" w:rsidP="00493EA8">
      <w:pPr>
        <w:spacing w:after="0"/>
        <w:rPr>
          <w:sz w:val="24"/>
          <w:szCs w:val="24"/>
          <w:lang w:val="es-CO"/>
        </w:rPr>
      </w:pPr>
      <w:r w:rsidRPr="00000C76">
        <w:rPr>
          <w:b/>
          <w:bCs/>
          <w:sz w:val="24"/>
          <w:szCs w:val="24"/>
          <w:u w:val="single"/>
          <w:lang w:val="es-CO"/>
        </w:rPr>
        <w:t>Según Russel</w:t>
      </w:r>
      <w:r w:rsidRPr="00000C76">
        <w:rPr>
          <w:sz w:val="24"/>
          <w:szCs w:val="24"/>
          <w:lang w:val="es-CO"/>
        </w:rPr>
        <w:t>:</w:t>
      </w:r>
      <w:r w:rsidR="00574870" w:rsidRPr="00000C76">
        <w:rPr>
          <w:sz w:val="24"/>
          <w:szCs w:val="24"/>
          <w:lang w:val="es-CO"/>
        </w:rPr>
        <w:t xml:space="preserve"> un agente racional actúa para lograr el mejor resultado </w:t>
      </w:r>
      <w:r w:rsidR="00574870" w:rsidRPr="00000C76">
        <w:rPr>
          <w:sz w:val="24"/>
          <w:szCs w:val="24"/>
          <w:lang w:val="es-CO"/>
        </w:rPr>
        <w:t>(o el mejor esperado) con base en sus percepciones, conocimiento y la medida de rendimiento definida por el diseñador.</w:t>
      </w:r>
    </w:p>
    <w:p w14:paraId="1059BD26" w14:textId="77777777" w:rsidR="00A55F60" w:rsidRPr="00000C76" w:rsidRDefault="00574870">
      <w:pPr>
        <w:rPr>
          <w:sz w:val="24"/>
          <w:szCs w:val="24"/>
          <w:lang w:val="es-CO"/>
        </w:rPr>
      </w:pPr>
      <w:r w:rsidRPr="00000C76">
        <w:rPr>
          <w:b/>
          <w:sz w:val="24"/>
          <w:szCs w:val="24"/>
          <w:lang w:val="es-CO"/>
        </w:rPr>
        <w:t xml:space="preserve">2) Enfoque de agente (según Russell &amp; </w:t>
      </w:r>
      <w:proofErr w:type="spellStart"/>
      <w:r w:rsidRPr="00000C76">
        <w:rPr>
          <w:b/>
          <w:sz w:val="24"/>
          <w:szCs w:val="24"/>
          <w:lang w:val="es-CO"/>
        </w:rPr>
        <w:t>Norvig</w:t>
      </w:r>
      <w:proofErr w:type="spellEnd"/>
      <w:r w:rsidRPr="00000C76">
        <w:rPr>
          <w:b/>
          <w:sz w:val="24"/>
          <w:szCs w:val="24"/>
          <w:lang w:val="es-CO"/>
        </w:rPr>
        <w:t>)</w:t>
      </w:r>
    </w:p>
    <w:p w14:paraId="5DBA18D8" w14:textId="34145CB5" w:rsidR="00A55F60" w:rsidRPr="00000C76" w:rsidRDefault="00574870">
      <w:pPr>
        <w:rPr>
          <w:sz w:val="24"/>
          <w:szCs w:val="24"/>
          <w:lang w:val="es-CO"/>
        </w:rPr>
      </w:pPr>
      <w:r w:rsidRPr="00000C76">
        <w:rPr>
          <w:b/>
          <w:bCs/>
          <w:sz w:val="24"/>
          <w:szCs w:val="24"/>
          <w:lang w:val="es-CO"/>
        </w:rPr>
        <w:t>Tipo de agente:</w:t>
      </w:r>
      <w:r w:rsidRPr="00000C76">
        <w:rPr>
          <w:sz w:val="24"/>
          <w:szCs w:val="24"/>
          <w:lang w:val="es-CO"/>
        </w:rPr>
        <w:t xml:space="preserve"> agente basado en objetivos/utilidad sencilla</w:t>
      </w:r>
      <w:r w:rsidRPr="00000C76">
        <w:rPr>
          <w:sz w:val="24"/>
          <w:szCs w:val="24"/>
          <w:lang w:val="es-CO"/>
        </w:rPr>
        <w:t xml:space="preserve"> </w:t>
      </w:r>
      <w:r w:rsidRPr="00000C76">
        <w:rPr>
          <w:sz w:val="24"/>
          <w:szCs w:val="24"/>
          <w:lang w:val="es-CO"/>
        </w:rPr>
        <w:t>que combina:</w:t>
      </w:r>
    </w:p>
    <w:p w14:paraId="4757FF98" w14:textId="3B620F69" w:rsidR="00A55F60" w:rsidRPr="00000C76" w:rsidRDefault="00574870">
      <w:pPr>
        <w:rPr>
          <w:sz w:val="24"/>
          <w:szCs w:val="24"/>
          <w:lang w:val="es-CO"/>
        </w:rPr>
      </w:pPr>
      <w:r w:rsidRPr="00000C76">
        <w:rPr>
          <w:sz w:val="24"/>
          <w:szCs w:val="24"/>
          <w:lang w:val="es-CO"/>
        </w:rPr>
        <w:t xml:space="preserve">- </w:t>
      </w:r>
      <w:r w:rsidRPr="00000C76">
        <w:rPr>
          <w:b/>
          <w:bCs/>
          <w:sz w:val="24"/>
          <w:szCs w:val="24"/>
          <w:lang w:val="es-CO"/>
        </w:rPr>
        <w:t>Percepción</w:t>
      </w:r>
      <w:r w:rsidRPr="00000C76">
        <w:rPr>
          <w:sz w:val="24"/>
          <w:szCs w:val="24"/>
          <w:lang w:val="es-CO"/>
        </w:rPr>
        <w:t xml:space="preserve">: texto del usuario </w:t>
      </w:r>
      <w:r w:rsidR="00493EA8" w:rsidRPr="00000C76">
        <w:rPr>
          <w:sz w:val="24"/>
          <w:szCs w:val="24"/>
          <w:lang w:val="es-CO"/>
        </w:rPr>
        <w:t xml:space="preserve">más </w:t>
      </w:r>
      <w:r w:rsidRPr="00000C76">
        <w:rPr>
          <w:sz w:val="24"/>
          <w:szCs w:val="24"/>
          <w:lang w:val="es-CO"/>
        </w:rPr>
        <w:t>clic en mapa.</w:t>
      </w:r>
    </w:p>
    <w:p w14:paraId="15F53DFE" w14:textId="73D1B5D6" w:rsidR="00A55F60" w:rsidRPr="00000C76" w:rsidRDefault="00574870">
      <w:pPr>
        <w:rPr>
          <w:sz w:val="24"/>
          <w:szCs w:val="24"/>
          <w:lang w:val="es-CO"/>
        </w:rPr>
      </w:pPr>
      <w:r w:rsidRPr="00000C76">
        <w:rPr>
          <w:b/>
          <w:bCs/>
          <w:sz w:val="24"/>
          <w:szCs w:val="24"/>
          <w:lang w:val="es-CO"/>
        </w:rPr>
        <w:t>- Estado interno</w:t>
      </w:r>
      <w:r w:rsidRPr="00000C76">
        <w:rPr>
          <w:b/>
          <w:bCs/>
          <w:sz w:val="24"/>
          <w:szCs w:val="24"/>
          <w:lang w:val="es-CO"/>
        </w:rPr>
        <w:t>:</w:t>
      </w:r>
      <w:r w:rsidRPr="00000C76">
        <w:rPr>
          <w:sz w:val="24"/>
          <w:szCs w:val="24"/>
          <w:lang w:val="es-CO"/>
        </w:rPr>
        <w:t xml:space="preserve"> fecha o rango, categorías, gratis</w:t>
      </w:r>
      <w:r w:rsidRPr="00000C76">
        <w:rPr>
          <w:sz w:val="24"/>
          <w:szCs w:val="24"/>
          <w:lang w:val="es-CO"/>
        </w:rPr>
        <w:t>, presupuesto, cercanía</w:t>
      </w:r>
      <w:r w:rsidRPr="00000C76">
        <w:rPr>
          <w:sz w:val="24"/>
          <w:szCs w:val="24"/>
          <w:lang w:val="es-CO"/>
        </w:rPr>
        <w:t>, edad/</w:t>
      </w:r>
      <w:r w:rsidRPr="00000C76">
        <w:rPr>
          <w:sz w:val="24"/>
          <w:szCs w:val="24"/>
          <w:lang w:val="es-CO"/>
        </w:rPr>
        <w:t>, parte del día.</w:t>
      </w:r>
    </w:p>
    <w:p w14:paraId="7C57EF98" w14:textId="53AA91F3" w:rsidR="00A55F60" w:rsidRPr="00000C76" w:rsidRDefault="00574870">
      <w:pPr>
        <w:rPr>
          <w:sz w:val="24"/>
          <w:szCs w:val="24"/>
          <w:lang w:val="es-CO"/>
        </w:rPr>
      </w:pPr>
      <w:r w:rsidRPr="00574870">
        <w:rPr>
          <w:b/>
          <w:bCs/>
          <w:sz w:val="24"/>
          <w:szCs w:val="24"/>
          <w:lang w:val="es-CO"/>
        </w:rPr>
        <w:t>- Acciones</w:t>
      </w:r>
      <w:r w:rsidRPr="00000C76">
        <w:rPr>
          <w:sz w:val="24"/>
          <w:szCs w:val="24"/>
          <w:lang w:val="es-CO"/>
        </w:rPr>
        <w:t>: (i) preguntar lo mínimo necesario</w:t>
      </w:r>
      <w:r>
        <w:rPr>
          <w:sz w:val="24"/>
          <w:szCs w:val="24"/>
          <w:lang w:val="es-CO"/>
        </w:rPr>
        <w:t xml:space="preserve"> </w:t>
      </w:r>
      <w:r w:rsidRPr="00000C76">
        <w:rPr>
          <w:sz w:val="24"/>
          <w:szCs w:val="24"/>
          <w:lang w:val="es-CO"/>
        </w:rPr>
        <w:t>(</w:t>
      </w:r>
      <w:proofErr w:type="spellStart"/>
      <w:r w:rsidRPr="00000C76">
        <w:rPr>
          <w:sz w:val="24"/>
          <w:szCs w:val="24"/>
          <w:lang w:val="es-CO"/>
        </w:rPr>
        <w:t>ii</w:t>
      </w:r>
      <w:proofErr w:type="spellEnd"/>
      <w:r w:rsidRPr="00000C76">
        <w:rPr>
          <w:sz w:val="24"/>
          <w:szCs w:val="24"/>
          <w:lang w:val="es-CO"/>
        </w:rPr>
        <w:t>) filtrar</w:t>
      </w:r>
      <w:r w:rsidRPr="00000C76">
        <w:rPr>
          <w:sz w:val="24"/>
          <w:szCs w:val="24"/>
          <w:lang w:val="es-CO"/>
        </w:rPr>
        <w:t xml:space="preserve"> (</w:t>
      </w:r>
      <w:proofErr w:type="spellStart"/>
      <w:r w:rsidRPr="00000C76">
        <w:rPr>
          <w:sz w:val="24"/>
          <w:szCs w:val="24"/>
          <w:lang w:val="es-CO"/>
        </w:rPr>
        <w:t>iii</w:t>
      </w:r>
      <w:proofErr w:type="spellEnd"/>
      <w:r w:rsidRPr="00000C76">
        <w:rPr>
          <w:sz w:val="24"/>
          <w:szCs w:val="24"/>
          <w:lang w:val="es-CO"/>
        </w:rPr>
        <w:t>) rankear</w:t>
      </w:r>
      <w:r w:rsidRPr="00000C76">
        <w:rPr>
          <w:sz w:val="24"/>
          <w:szCs w:val="24"/>
          <w:lang w:val="es-CO"/>
        </w:rPr>
        <w:t xml:space="preserve"> (</w:t>
      </w:r>
      <w:proofErr w:type="spellStart"/>
      <w:r w:rsidRPr="00000C76">
        <w:rPr>
          <w:sz w:val="24"/>
          <w:szCs w:val="24"/>
          <w:lang w:val="es-CO"/>
        </w:rPr>
        <w:t>iv</w:t>
      </w:r>
      <w:proofErr w:type="spellEnd"/>
      <w:r w:rsidRPr="00000C76">
        <w:rPr>
          <w:sz w:val="24"/>
          <w:szCs w:val="24"/>
          <w:lang w:val="es-CO"/>
        </w:rPr>
        <w:t>) recomendar Top-N</w:t>
      </w:r>
      <w:r w:rsidRPr="00000C76">
        <w:rPr>
          <w:sz w:val="24"/>
          <w:szCs w:val="24"/>
          <w:lang w:val="es-CO"/>
        </w:rPr>
        <w:t xml:space="preserve"> (v) registrar interacción.</w:t>
      </w:r>
    </w:p>
    <w:p w14:paraId="225AE779" w14:textId="77777777" w:rsidR="00A55F60" w:rsidRPr="00000C76" w:rsidRDefault="00574870">
      <w:pPr>
        <w:rPr>
          <w:sz w:val="24"/>
          <w:szCs w:val="24"/>
          <w:lang w:val="es-CO"/>
        </w:rPr>
      </w:pPr>
      <w:r w:rsidRPr="00000C76">
        <w:rPr>
          <w:b/>
          <w:sz w:val="24"/>
          <w:szCs w:val="24"/>
          <w:lang w:val="es-CO"/>
        </w:rPr>
        <w:t>3) ¿Qué datos usamos o recolectamos?</w:t>
      </w:r>
    </w:p>
    <w:p w14:paraId="764D1132" w14:textId="4C5D6DA4" w:rsidR="00A55F60" w:rsidRPr="00000C76" w:rsidRDefault="00574870" w:rsidP="00493EA8">
      <w:pPr>
        <w:rPr>
          <w:sz w:val="24"/>
          <w:szCs w:val="24"/>
          <w:lang w:val="es-CO"/>
        </w:rPr>
      </w:pPr>
      <w:r w:rsidRPr="00000C76">
        <w:rPr>
          <w:sz w:val="24"/>
          <w:szCs w:val="24"/>
          <w:lang w:val="es-CO"/>
        </w:rPr>
        <w:t xml:space="preserve">- </w:t>
      </w:r>
      <w:proofErr w:type="spellStart"/>
      <w:r w:rsidRPr="00000C76">
        <w:rPr>
          <w:sz w:val="24"/>
          <w:szCs w:val="24"/>
          <w:lang w:val="es-CO"/>
        </w:rPr>
        <w:t>Dataset</w:t>
      </w:r>
      <w:proofErr w:type="spellEnd"/>
      <w:r w:rsidRPr="00000C76">
        <w:rPr>
          <w:sz w:val="24"/>
          <w:szCs w:val="24"/>
          <w:lang w:val="es-CO"/>
        </w:rPr>
        <w:t xml:space="preserve"> plano (Planorama_BD.csv): título, descripción, tags, categoría, fecha/hora, </w:t>
      </w:r>
      <w:proofErr w:type="spellStart"/>
      <w:r w:rsidRPr="00000C76">
        <w:rPr>
          <w:sz w:val="24"/>
          <w:szCs w:val="24"/>
          <w:lang w:val="es-CO"/>
        </w:rPr>
        <w:t>lat</w:t>
      </w:r>
      <w:proofErr w:type="spellEnd"/>
      <w:r w:rsidRPr="00000C76">
        <w:rPr>
          <w:sz w:val="24"/>
          <w:szCs w:val="24"/>
          <w:lang w:val="es-CO"/>
        </w:rPr>
        <w:t>/</w:t>
      </w:r>
      <w:proofErr w:type="spellStart"/>
      <w:r w:rsidRPr="00000C76">
        <w:rPr>
          <w:sz w:val="24"/>
          <w:szCs w:val="24"/>
          <w:lang w:val="es-CO"/>
        </w:rPr>
        <w:t>lon</w:t>
      </w:r>
      <w:proofErr w:type="spellEnd"/>
      <w:r w:rsidRPr="00000C76">
        <w:rPr>
          <w:sz w:val="24"/>
          <w:szCs w:val="24"/>
          <w:lang w:val="es-CO"/>
        </w:rPr>
        <w:t xml:space="preserve">, precio, </w:t>
      </w:r>
      <w:proofErr w:type="spellStart"/>
      <w:r w:rsidRPr="00000C76">
        <w:rPr>
          <w:sz w:val="24"/>
          <w:szCs w:val="24"/>
          <w:lang w:val="es-CO"/>
        </w:rPr>
        <w:t>is_free</w:t>
      </w:r>
      <w:proofErr w:type="spellEnd"/>
      <w:r w:rsidRPr="00000C76">
        <w:rPr>
          <w:sz w:val="24"/>
          <w:szCs w:val="24"/>
          <w:lang w:val="es-CO"/>
        </w:rPr>
        <w:t xml:space="preserve">, </w:t>
      </w:r>
      <w:proofErr w:type="spellStart"/>
      <w:r w:rsidRPr="00000C76">
        <w:rPr>
          <w:sz w:val="24"/>
          <w:szCs w:val="24"/>
          <w:lang w:val="es-CO"/>
        </w:rPr>
        <w:t>age_min</w:t>
      </w:r>
      <w:proofErr w:type="spellEnd"/>
      <w:r w:rsidRPr="00000C76">
        <w:rPr>
          <w:sz w:val="24"/>
          <w:szCs w:val="24"/>
          <w:lang w:val="es-CO"/>
        </w:rPr>
        <w:t xml:space="preserve">, </w:t>
      </w:r>
      <w:proofErr w:type="spellStart"/>
      <w:r w:rsidRPr="00000C76">
        <w:rPr>
          <w:sz w:val="24"/>
          <w:szCs w:val="24"/>
          <w:lang w:val="es-CO"/>
        </w:rPr>
        <w:t>urls</w:t>
      </w:r>
      <w:proofErr w:type="spellEnd"/>
      <w:r w:rsidRPr="00000C76">
        <w:rPr>
          <w:sz w:val="24"/>
          <w:szCs w:val="24"/>
          <w:lang w:val="es-CO"/>
        </w:rPr>
        <w:t>, imagen.</w:t>
      </w:r>
    </w:p>
    <w:p w14:paraId="0599ACDE" w14:textId="77777777" w:rsidR="00A55F60" w:rsidRPr="00000C76" w:rsidRDefault="00574870">
      <w:pPr>
        <w:rPr>
          <w:sz w:val="24"/>
          <w:szCs w:val="24"/>
          <w:lang w:val="es-CO"/>
        </w:rPr>
      </w:pPr>
      <w:r w:rsidRPr="00000C76">
        <w:rPr>
          <w:b/>
          <w:sz w:val="24"/>
          <w:szCs w:val="24"/>
          <w:lang w:val="es-CO"/>
        </w:rPr>
        <w:t>4</w:t>
      </w:r>
      <w:r w:rsidRPr="00000C76">
        <w:rPr>
          <w:b/>
          <w:sz w:val="24"/>
          <w:szCs w:val="24"/>
          <w:lang w:val="es-CO"/>
        </w:rPr>
        <w:t>) ¿Qué técnica de IA empleamos?</w:t>
      </w:r>
    </w:p>
    <w:p w14:paraId="7389844E" w14:textId="1F287564" w:rsidR="00A55F60" w:rsidRPr="00000C76" w:rsidRDefault="00574870">
      <w:pPr>
        <w:rPr>
          <w:sz w:val="24"/>
          <w:szCs w:val="24"/>
          <w:lang w:val="es-CO"/>
        </w:rPr>
      </w:pPr>
      <w:r w:rsidRPr="00000C76">
        <w:rPr>
          <w:sz w:val="24"/>
          <w:szCs w:val="24"/>
          <w:lang w:val="es-CO"/>
        </w:rPr>
        <w:t xml:space="preserve">Recomendación basada en contenido con TF-IDF </w:t>
      </w:r>
      <w:r w:rsidR="0036154C" w:rsidRPr="00000C76">
        <w:rPr>
          <w:sz w:val="24"/>
          <w:szCs w:val="24"/>
          <w:lang w:val="es-CO"/>
        </w:rPr>
        <w:t xml:space="preserve">más </w:t>
      </w:r>
      <w:r w:rsidRPr="00000C76">
        <w:rPr>
          <w:sz w:val="24"/>
          <w:szCs w:val="24"/>
          <w:lang w:val="es-CO"/>
        </w:rPr>
        <w:t>similitud del coseno.</w:t>
      </w:r>
    </w:p>
    <w:p w14:paraId="79EFC41E" w14:textId="3EF78CEC" w:rsidR="00493EA8" w:rsidRPr="00000C76" w:rsidRDefault="00493EA8">
      <w:pPr>
        <w:rPr>
          <w:sz w:val="24"/>
          <w:szCs w:val="24"/>
          <w:lang w:val="es-CO"/>
        </w:rPr>
      </w:pPr>
      <w:r w:rsidRPr="00000C76">
        <w:rPr>
          <w:sz w:val="24"/>
          <w:szCs w:val="24"/>
          <w:lang w:val="es-CO"/>
        </w:rPr>
        <w:drawing>
          <wp:inline distT="0" distB="0" distL="0" distR="0" wp14:anchorId="39E60989" wp14:editId="49089167">
            <wp:extent cx="5363323" cy="5953956"/>
            <wp:effectExtent l="0" t="0" r="8890" b="8890"/>
            <wp:docPr id="701768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68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7FF7" w14:textId="62806CEE" w:rsidR="0036154C" w:rsidRPr="00000C76" w:rsidRDefault="0036154C">
      <w:pPr>
        <w:rPr>
          <w:sz w:val="24"/>
          <w:szCs w:val="24"/>
          <w:lang w:val="es-CO"/>
        </w:rPr>
      </w:pPr>
      <w:r w:rsidRPr="00000C76">
        <w:rPr>
          <w:sz w:val="24"/>
          <w:szCs w:val="24"/>
          <w:lang w:val="es-CO"/>
        </w:rPr>
        <w:drawing>
          <wp:inline distT="0" distB="0" distL="0" distR="0" wp14:anchorId="73DFC624" wp14:editId="1562A5CE">
            <wp:extent cx="5134692" cy="3600953"/>
            <wp:effectExtent l="0" t="0" r="8890" b="0"/>
            <wp:docPr id="198336506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6506" name="Imagen 1" descr="Captura de pantalla de un celular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C860" w14:textId="34C76947" w:rsidR="0036154C" w:rsidRPr="00000C76" w:rsidRDefault="0036154C">
      <w:pPr>
        <w:rPr>
          <w:sz w:val="24"/>
          <w:szCs w:val="24"/>
          <w:lang w:val="es-CO"/>
        </w:rPr>
      </w:pPr>
      <w:r w:rsidRPr="00000C76">
        <w:rPr>
          <w:noProof/>
          <w:sz w:val="24"/>
          <w:szCs w:val="24"/>
        </w:rPr>
        <w:drawing>
          <wp:inline distT="0" distB="0" distL="0" distR="0" wp14:anchorId="604B5B8E" wp14:editId="51C64D51">
            <wp:extent cx="4914900" cy="4213502"/>
            <wp:effectExtent l="0" t="0" r="0" b="0"/>
            <wp:docPr id="272855460" name="Imagen 1" descr="Mastering TF-IDF Calculation with Pandas DataFrame in Pytho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tering TF-IDF Calculation with Pandas DataFrame in Python - GeeksforGe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328" cy="421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8BBF5" w14:textId="174F682B" w:rsidR="0036154C" w:rsidRPr="00000C76" w:rsidRDefault="0036154C">
      <w:pPr>
        <w:rPr>
          <w:sz w:val="24"/>
          <w:szCs w:val="24"/>
          <w:lang w:val="es-CO"/>
        </w:rPr>
      </w:pPr>
      <w:hyperlink r:id="rId9" w:history="1">
        <w:r w:rsidRPr="00000C76">
          <w:rPr>
            <w:rStyle w:val="Hipervnculo"/>
            <w:sz w:val="24"/>
            <w:szCs w:val="24"/>
          </w:rPr>
          <w:t xml:space="preserve">Mastering TF-IDF Calculation with Pandas </w:t>
        </w:r>
        <w:proofErr w:type="spellStart"/>
        <w:r w:rsidRPr="00000C76">
          <w:rPr>
            <w:rStyle w:val="Hipervnculo"/>
            <w:sz w:val="24"/>
            <w:szCs w:val="24"/>
          </w:rPr>
          <w:t>DataFrame</w:t>
        </w:r>
        <w:proofErr w:type="spellEnd"/>
        <w:r w:rsidRPr="00000C76">
          <w:rPr>
            <w:rStyle w:val="Hipervnculo"/>
            <w:sz w:val="24"/>
            <w:szCs w:val="24"/>
          </w:rPr>
          <w:t xml:space="preserve"> in Python - </w:t>
        </w:r>
        <w:proofErr w:type="spellStart"/>
        <w:r w:rsidRPr="00000C76">
          <w:rPr>
            <w:rStyle w:val="Hipervnculo"/>
            <w:sz w:val="24"/>
            <w:szCs w:val="24"/>
          </w:rPr>
          <w:t>GeeksforGeeks</w:t>
        </w:r>
        <w:proofErr w:type="spellEnd"/>
      </w:hyperlink>
    </w:p>
    <w:p w14:paraId="7DA5A55C" w14:textId="53707ABE" w:rsidR="00A55F60" w:rsidRPr="00000C76" w:rsidRDefault="00574870">
      <w:pPr>
        <w:rPr>
          <w:sz w:val="24"/>
          <w:szCs w:val="24"/>
          <w:lang w:val="es-CO"/>
        </w:rPr>
      </w:pPr>
      <w:r w:rsidRPr="00000C76">
        <w:rPr>
          <w:sz w:val="24"/>
          <w:szCs w:val="24"/>
          <w:lang w:val="es-CO"/>
        </w:rPr>
        <w:lastRenderedPageBreak/>
        <w:t xml:space="preserve">Representamos eventos y la consulta </w:t>
      </w:r>
      <w:r w:rsidRPr="00000C76">
        <w:rPr>
          <w:sz w:val="24"/>
          <w:szCs w:val="24"/>
          <w:lang w:val="es-CO"/>
        </w:rPr>
        <w:t>derivada del perfil</w:t>
      </w:r>
      <w:r w:rsidR="0036154C" w:rsidRPr="00000C76">
        <w:rPr>
          <w:sz w:val="24"/>
          <w:szCs w:val="24"/>
          <w:lang w:val="es-CO"/>
        </w:rPr>
        <w:t xml:space="preserve"> </w:t>
      </w:r>
      <w:r w:rsidRPr="00000C76">
        <w:rPr>
          <w:sz w:val="24"/>
          <w:szCs w:val="24"/>
          <w:lang w:val="es-CO"/>
        </w:rPr>
        <w:t>como vectores TF-IDF</w:t>
      </w:r>
      <w:r w:rsidR="0036154C" w:rsidRPr="00000C76">
        <w:rPr>
          <w:sz w:val="24"/>
          <w:szCs w:val="24"/>
          <w:lang w:val="es-CO"/>
        </w:rPr>
        <w:t xml:space="preserve">, </w:t>
      </w:r>
      <w:r w:rsidRPr="00000C76">
        <w:rPr>
          <w:sz w:val="24"/>
          <w:szCs w:val="24"/>
          <w:lang w:val="es-CO"/>
        </w:rPr>
        <w:t>comparamos por coseno</w:t>
      </w:r>
      <w:r w:rsidRPr="00000C76">
        <w:rPr>
          <w:sz w:val="24"/>
          <w:szCs w:val="24"/>
          <w:lang w:val="es-CO"/>
        </w:rPr>
        <w:t xml:space="preserve"> afinidad semántica.</w:t>
      </w:r>
    </w:p>
    <w:p w14:paraId="6B8D25FD" w14:textId="440FB5D8" w:rsidR="0036154C" w:rsidRPr="00000C76" w:rsidRDefault="0036154C">
      <w:pPr>
        <w:rPr>
          <w:sz w:val="24"/>
          <w:szCs w:val="24"/>
          <w:lang w:val="es-CO"/>
        </w:rPr>
      </w:pPr>
      <w:r w:rsidRPr="00000C76">
        <w:rPr>
          <w:noProof/>
          <w:sz w:val="24"/>
          <w:szCs w:val="24"/>
        </w:rPr>
        <w:drawing>
          <wp:inline distT="0" distB="0" distL="0" distR="0" wp14:anchorId="21DEF72F" wp14:editId="1CDF963D">
            <wp:extent cx="5486400" cy="5478780"/>
            <wp:effectExtent l="0" t="0" r="0" b="7620"/>
            <wp:docPr id="482156716" name="Imagen 2" descr="Revelando el Poder: Similitud del Coseno vs Distancia Euclid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velando el Poder: Similitud del Coseno vs Distancia Euclidian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5B288" w14:textId="309E5C5C" w:rsidR="00A55F60" w:rsidRPr="00000C76" w:rsidRDefault="00574870">
      <w:pPr>
        <w:rPr>
          <w:sz w:val="24"/>
          <w:szCs w:val="24"/>
          <w:lang w:val="es-CO"/>
        </w:rPr>
      </w:pPr>
      <w:r w:rsidRPr="00000C76">
        <w:rPr>
          <w:sz w:val="24"/>
          <w:szCs w:val="24"/>
          <w:lang w:val="es-CO"/>
        </w:rPr>
        <w:t>Añadimos señales de negocio</w:t>
      </w:r>
      <w:r w:rsidR="0036154C" w:rsidRPr="00000C76">
        <w:rPr>
          <w:sz w:val="24"/>
          <w:szCs w:val="24"/>
          <w:lang w:val="es-CO"/>
        </w:rPr>
        <w:t xml:space="preserve"> como</w:t>
      </w:r>
      <w:r w:rsidRPr="00000C76">
        <w:rPr>
          <w:sz w:val="24"/>
          <w:szCs w:val="24"/>
          <w:lang w:val="es-CO"/>
        </w:rPr>
        <w:t xml:space="preserve"> precio </w:t>
      </w:r>
      <w:r w:rsidRPr="00000C76">
        <w:rPr>
          <w:sz w:val="24"/>
          <w:szCs w:val="24"/>
          <w:lang w:val="es-CO"/>
        </w:rPr>
        <w:t>respecto al presupuesto</w:t>
      </w:r>
      <w:r w:rsidRPr="00000C76">
        <w:rPr>
          <w:sz w:val="24"/>
          <w:szCs w:val="24"/>
          <w:lang w:val="es-CO"/>
        </w:rPr>
        <w:t>, fecha</w:t>
      </w:r>
      <w:r w:rsidR="0036154C" w:rsidRPr="00000C76">
        <w:rPr>
          <w:sz w:val="24"/>
          <w:szCs w:val="24"/>
          <w:lang w:val="es-CO"/>
        </w:rPr>
        <w:t xml:space="preserve">, </w:t>
      </w:r>
      <w:r w:rsidRPr="00000C76">
        <w:rPr>
          <w:sz w:val="24"/>
          <w:szCs w:val="24"/>
          <w:lang w:val="es-CO"/>
        </w:rPr>
        <w:t>parte del día, edad mínima, distancia (</w:t>
      </w:r>
      <w:proofErr w:type="spellStart"/>
      <w:r w:rsidRPr="00000C76">
        <w:rPr>
          <w:sz w:val="24"/>
          <w:szCs w:val="24"/>
          <w:lang w:val="es-CO"/>
        </w:rPr>
        <w:t>Haversine</w:t>
      </w:r>
      <w:proofErr w:type="spellEnd"/>
      <w:r w:rsidRPr="00000C76">
        <w:rPr>
          <w:sz w:val="24"/>
          <w:szCs w:val="24"/>
          <w:lang w:val="es-CO"/>
        </w:rPr>
        <w:t xml:space="preserve">) </w:t>
      </w:r>
    </w:p>
    <w:p w14:paraId="795EEBD6" w14:textId="1E613B3E" w:rsidR="00A55F60" w:rsidRPr="00000C76" w:rsidRDefault="00574870">
      <w:pPr>
        <w:rPr>
          <w:sz w:val="24"/>
          <w:szCs w:val="24"/>
          <w:lang w:val="es-CO"/>
        </w:rPr>
      </w:pPr>
      <w:r w:rsidRPr="00574870">
        <w:rPr>
          <w:b/>
          <w:bCs/>
          <w:sz w:val="24"/>
          <w:szCs w:val="24"/>
          <w:lang w:val="es-CO"/>
        </w:rPr>
        <w:t>Resultado</w:t>
      </w:r>
      <w:r w:rsidRPr="00000C76">
        <w:rPr>
          <w:sz w:val="24"/>
          <w:szCs w:val="24"/>
          <w:lang w:val="es-CO"/>
        </w:rPr>
        <w:t xml:space="preserve">: score final = combinación </w:t>
      </w:r>
      <w:r w:rsidRPr="00000C76">
        <w:rPr>
          <w:sz w:val="24"/>
          <w:szCs w:val="24"/>
          <w:lang w:val="es-CO"/>
        </w:rPr>
        <w:t xml:space="preserve">de afinidad de contenido + precio + fecha/horario + distancia </w:t>
      </w:r>
      <w:r>
        <w:rPr>
          <w:sz w:val="24"/>
          <w:szCs w:val="24"/>
          <w:lang w:val="es-CO"/>
        </w:rPr>
        <w:t>=</w:t>
      </w:r>
      <w:r w:rsidRPr="00000C76">
        <w:rPr>
          <w:sz w:val="24"/>
          <w:szCs w:val="24"/>
          <w:lang w:val="es-CO"/>
        </w:rPr>
        <w:t xml:space="preserve"> ranking Top-N.</w:t>
      </w:r>
    </w:p>
    <w:p w14:paraId="498A682D" w14:textId="77777777" w:rsidR="00A55F60" w:rsidRPr="00000C76" w:rsidRDefault="00A55F60">
      <w:pPr>
        <w:rPr>
          <w:sz w:val="24"/>
          <w:szCs w:val="24"/>
          <w:lang w:val="es-CO"/>
        </w:rPr>
      </w:pPr>
    </w:p>
    <w:p w14:paraId="5DCB74DE" w14:textId="55B7B665" w:rsidR="00A55F60" w:rsidRPr="00000C76" w:rsidRDefault="00574870">
      <w:pPr>
        <w:rPr>
          <w:sz w:val="24"/>
          <w:szCs w:val="24"/>
          <w:lang w:val="es-CO"/>
        </w:rPr>
      </w:pPr>
      <w:r w:rsidRPr="00000C76">
        <w:rPr>
          <w:sz w:val="24"/>
          <w:szCs w:val="24"/>
          <w:lang w:val="es-CO"/>
        </w:rPr>
        <w:t xml:space="preserve">NLP en el bucle </w:t>
      </w:r>
      <w:r w:rsidRPr="00000C76">
        <w:rPr>
          <w:sz w:val="24"/>
          <w:szCs w:val="24"/>
          <w:lang w:val="es-CO"/>
        </w:rPr>
        <w:t>comprensión de lenguaje</w:t>
      </w:r>
      <w:r w:rsidRPr="00000C76">
        <w:rPr>
          <w:sz w:val="24"/>
          <w:szCs w:val="24"/>
          <w:lang w:val="es-CO"/>
        </w:rPr>
        <w:t>: Usamos Gemini para procesamiento del lenguaje natural (NLP), que transforma lenguaje cotidiano en un JSON normalizado (categorías, rango temporal</w:t>
      </w:r>
      <w:r w:rsidRPr="00000C76">
        <w:rPr>
          <w:sz w:val="24"/>
          <w:szCs w:val="24"/>
          <w:lang w:val="es-CO"/>
        </w:rPr>
        <w:t>).</w:t>
      </w:r>
      <w:r w:rsidRPr="00000C76">
        <w:rPr>
          <w:sz w:val="24"/>
          <w:szCs w:val="24"/>
          <w:lang w:val="es-CO"/>
        </w:rPr>
        <w:t xml:space="preserve"> </w:t>
      </w:r>
      <w:r w:rsidRPr="00574870">
        <w:rPr>
          <w:i/>
          <w:iCs/>
          <w:sz w:val="24"/>
          <w:szCs w:val="24"/>
          <w:u w:val="single"/>
          <w:lang w:val="es-CO"/>
        </w:rPr>
        <w:t>Gemini no recomienda</w:t>
      </w:r>
      <w:r w:rsidR="0036154C" w:rsidRPr="00574870">
        <w:rPr>
          <w:i/>
          <w:iCs/>
          <w:sz w:val="24"/>
          <w:szCs w:val="24"/>
          <w:u w:val="single"/>
          <w:lang w:val="es-CO"/>
        </w:rPr>
        <w:t xml:space="preserve"> </w:t>
      </w:r>
      <w:r w:rsidRPr="00574870">
        <w:rPr>
          <w:i/>
          <w:iCs/>
          <w:sz w:val="24"/>
          <w:szCs w:val="24"/>
          <w:u w:val="single"/>
          <w:lang w:val="es-CO"/>
        </w:rPr>
        <w:t>solo entiende y normaliza. La recomendación la hace el motor de contenido + reglas.</w:t>
      </w:r>
    </w:p>
    <w:p w14:paraId="614F3F6A" w14:textId="3197DD66" w:rsidR="00A55F60" w:rsidRPr="00000C76" w:rsidRDefault="00574870">
      <w:pPr>
        <w:rPr>
          <w:sz w:val="24"/>
          <w:szCs w:val="24"/>
          <w:lang w:val="es-CO"/>
        </w:rPr>
      </w:pPr>
      <w:r w:rsidRPr="00000C76">
        <w:rPr>
          <w:b/>
          <w:sz w:val="24"/>
          <w:szCs w:val="24"/>
          <w:lang w:val="es-CO"/>
        </w:rPr>
        <w:t xml:space="preserve">5) ¿Es </w:t>
      </w:r>
      <w:r w:rsidRPr="00000C76">
        <w:rPr>
          <w:b/>
          <w:sz w:val="24"/>
          <w:szCs w:val="24"/>
          <w:lang w:val="es-CO"/>
        </w:rPr>
        <w:t>Machine Learning</w:t>
      </w:r>
      <w:r w:rsidRPr="00000C76">
        <w:rPr>
          <w:b/>
          <w:sz w:val="24"/>
          <w:szCs w:val="24"/>
          <w:lang w:val="es-CO"/>
        </w:rPr>
        <w:t>?</w:t>
      </w:r>
    </w:p>
    <w:p w14:paraId="3840AC63" w14:textId="2A15727D" w:rsidR="00A55F60" w:rsidRPr="00000C76" w:rsidRDefault="00574870">
      <w:pPr>
        <w:rPr>
          <w:sz w:val="24"/>
          <w:szCs w:val="24"/>
          <w:lang w:val="es-CO"/>
        </w:rPr>
      </w:pPr>
      <w:r w:rsidRPr="00000C76">
        <w:rPr>
          <w:sz w:val="24"/>
          <w:szCs w:val="24"/>
          <w:lang w:val="es-CO"/>
        </w:rPr>
        <w:t xml:space="preserve">Sí, encaja en Machine Learning clásico </w:t>
      </w:r>
    </w:p>
    <w:p w14:paraId="24221481" w14:textId="4D5DBFCE" w:rsidR="00A55F60" w:rsidRPr="00000C76" w:rsidRDefault="00574870">
      <w:pPr>
        <w:rPr>
          <w:sz w:val="24"/>
          <w:szCs w:val="24"/>
          <w:lang w:val="es-CO"/>
        </w:rPr>
      </w:pPr>
      <w:r w:rsidRPr="00000C76">
        <w:rPr>
          <w:sz w:val="24"/>
          <w:szCs w:val="24"/>
          <w:lang w:val="es-CO"/>
        </w:rPr>
        <w:t xml:space="preserve">1) Representación vectorial y similitud (TF-IDF </w:t>
      </w:r>
      <w:r w:rsidRPr="00000C76">
        <w:rPr>
          <w:sz w:val="24"/>
          <w:szCs w:val="24"/>
          <w:lang w:val="es-CO"/>
        </w:rPr>
        <w:t>entrena</w:t>
      </w:r>
      <w:r w:rsidRPr="00000C76">
        <w:rPr>
          <w:sz w:val="24"/>
          <w:szCs w:val="24"/>
          <w:lang w:val="es-CO"/>
        </w:rPr>
        <w:t xml:space="preserve"> sus pesos en </w:t>
      </w:r>
      <w:r w:rsidR="0036154C" w:rsidRPr="00000C76">
        <w:rPr>
          <w:sz w:val="24"/>
          <w:szCs w:val="24"/>
          <w:lang w:val="es-CO"/>
        </w:rPr>
        <w:t>los</w:t>
      </w:r>
      <w:r w:rsidRPr="00000C76">
        <w:rPr>
          <w:sz w:val="24"/>
          <w:szCs w:val="24"/>
          <w:lang w:val="es-CO"/>
        </w:rPr>
        <w:t xml:space="preserve"> eventos</w:t>
      </w:r>
      <w:r w:rsidRPr="00000C76">
        <w:rPr>
          <w:sz w:val="24"/>
          <w:szCs w:val="24"/>
          <w:lang w:val="es-CO"/>
        </w:rPr>
        <w:t xml:space="preserve"> es no supervisado</w:t>
      </w:r>
      <w:r w:rsidRPr="00000C76">
        <w:rPr>
          <w:sz w:val="24"/>
          <w:szCs w:val="24"/>
          <w:lang w:val="es-CO"/>
        </w:rPr>
        <w:t>).</w:t>
      </w:r>
    </w:p>
    <w:p w14:paraId="4A7957BA" w14:textId="6A8DD465" w:rsidR="00A55F60" w:rsidRPr="00000C76" w:rsidRDefault="00574870">
      <w:pPr>
        <w:rPr>
          <w:sz w:val="24"/>
          <w:szCs w:val="24"/>
          <w:lang w:val="es-CO"/>
        </w:rPr>
      </w:pPr>
      <w:r w:rsidRPr="00000C76">
        <w:rPr>
          <w:sz w:val="24"/>
          <w:szCs w:val="24"/>
          <w:lang w:val="es-CO"/>
        </w:rPr>
        <w:t xml:space="preserve">2) Decisión por cercanía: la idea de distancias/similitudes es central en K-NN y </w:t>
      </w:r>
      <w:proofErr w:type="spellStart"/>
      <w:r w:rsidRPr="00000C76">
        <w:rPr>
          <w:sz w:val="24"/>
          <w:szCs w:val="24"/>
          <w:lang w:val="es-CO"/>
        </w:rPr>
        <w:t>clustering</w:t>
      </w:r>
      <w:proofErr w:type="spellEnd"/>
      <w:r w:rsidRPr="00000C76">
        <w:rPr>
          <w:sz w:val="24"/>
          <w:szCs w:val="24"/>
          <w:lang w:val="es-CO"/>
        </w:rPr>
        <w:t xml:space="preserve">; nuestro </w:t>
      </w:r>
      <w:r w:rsidRPr="00000C76">
        <w:rPr>
          <w:sz w:val="24"/>
          <w:szCs w:val="24"/>
          <w:lang w:val="es-CO"/>
        </w:rPr>
        <w:t>clasificador</w:t>
      </w:r>
      <w:r w:rsidRPr="00000C76">
        <w:rPr>
          <w:sz w:val="24"/>
          <w:szCs w:val="24"/>
          <w:lang w:val="es-CO"/>
        </w:rPr>
        <w:t xml:space="preserve"> es un </w:t>
      </w:r>
      <w:proofErr w:type="spellStart"/>
      <w:r w:rsidRPr="00000C76">
        <w:rPr>
          <w:sz w:val="24"/>
          <w:szCs w:val="24"/>
          <w:lang w:val="es-CO"/>
        </w:rPr>
        <w:t>ranker</w:t>
      </w:r>
      <w:proofErr w:type="spellEnd"/>
      <w:r w:rsidRPr="00000C76">
        <w:rPr>
          <w:sz w:val="24"/>
          <w:szCs w:val="24"/>
          <w:lang w:val="es-CO"/>
        </w:rPr>
        <w:t xml:space="preserve"> por similitud </w:t>
      </w:r>
      <w:r>
        <w:rPr>
          <w:sz w:val="24"/>
          <w:szCs w:val="24"/>
          <w:lang w:val="es-CO"/>
        </w:rPr>
        <w:t>c</w:t>
      </w:r>
      <w:r w:rsidRPr="00000C76">
        <w:rPr>
          <w:sz w:val="24"/>
          <w:szCs w:val="24"/>
          <w:lang w:val="es-CO"/>
        </w:rPr>
        <w:t>on</w:t>
      </w:r>
      <w:r w:rsidRPr="00000C76">
        <w:rPr>
          <w:sz w:val="24"/>
          <w:szCs w:val="24"/>
          <w:lang w:val="es-CO"/>
        </w:rPr>
        <w:t xml:space="preserve"> más datos de interacción</w:t>
      </w:r>
    </w:p>
    <w:p w14:paraId="2C27639F" w14:textId="61D1BA90" w:rsidR="00A55F60" w:rsidRPr="00000C76" w:rsidRDefault="00574870">
      <w:pPr>
        <w:rPr>
          <w:sz w:val="24"/>
          <w:szCs w:val="24"/>
          <w:lang w:val="es-CO"/>
        </w:rPr>
      </w:pPr>
      <w:r w:rsidRPr="00000C76">
        <w:rPr>
          <w:b/>
          <w:sz w:val="24"/>
          <w:szCs w:val="24"/>
          <w:lang w:val="es-CO"/>
        </w:rPr>
        <w:t>6) Estrategias de búsqueda/heurísticas</w:t>
      </w:r>
    </w:p>
    <w:p w14:paraId="7E25978F" w14:textId="589B0032" w:rsidR="00A55F60" w:rsidRPr="00000C76" w:rsidRDefault="00574870">
      <w:pPr>
        <w:rPr>
          <w:sz w:val="24"/>
          <w:szCs w:val="24"/>
          <w:lang w:val="es-CO"/>
        </w:rPr>
      </w:pPr>
      <w:r w:rsidRPr="00000C76">
        <w:rPr>
          <w:sz w:val="24"/>
          <w:szCs w:val="24"/>
          <w:lang w:val="es-CO"/>
        </w:rPr>
        <w:t>Aunque no resolvemos un “laberinto”</w:t>
      </w:r>
      <w:r w:rsidRPr="00000C76">
        <w:rPr>
          <w:sz w:val="24"/>
          <w:szCs w:val="24"/>
          <w:lang w:val="es-CO"/>
        </w:rPr>
        <w:t xml:space="preserve"> el sistema optimiza sobre candidatos aplicando heurísticas:</w:t>
      </w:r>
    </w:p>
    <w:p w14:paraId="03345020" w14:textId="77777777" w:rsidR="00A55F60" w:rsidRPr="00000C76" w:rsidRDefault="00574870">
      <w:pPr>
        <w:rPr>
          <w:sz w:val="24"/>
          <w:szCs w:val="24"/>
          <w:lang w:val="es-CO"/>
        </w:rPr>
      </w:pPr>
      <w:r w:rsidRPr="00000C76">
        <w:rPr>
          <w:sz w:val="24"/>
          <w:szCs w:val="24"/>
          <w:lang w:val="es-CO"/>
        </w:rPr>
        <w:t>- Filtro duro (</w:t>
      </w:r>
      <w:r w:rsidRPr="00000C76">
        <w:rPr>
          <w:b/>
          <w:bCs/>
          <w:sz w:val="24"/>
          <w:szCs w:val="24"/>
          <w:lang w:val="es-CO"/>
        </w:rPr>
        <w:t>factibilidad</w:t>
      </w:r>
      <w:r w:rsidRPr="00000C76">
        <w:rPr>
          <w:sz w:val="24"/>
          <w:szCs w:val="24"/>
          <w:lang w:val="es-CO"/>
        </w:rPr>
        <w:t>): ciudad=BOG, fecha/rango, edad, gratis/pago/presupuesto.</w:t>
      </w:r>
    </w:p>
    <w:p w14:paraId="08F282D1" w14:textId="77777777" w:rsidR="00A55F60" w:rsidRPr="00000C76" w:rsidRDefault="00574870">
      <w:pPr>
        <w:rPr>
          <w:sz w:val="24"/>
          <w:szCs w:val="24"/>
          <w:lang w:val="es-CO"/>
        </w:rPr>
      </w:pPr>
      <w:r w:rsidRPr="00000C76">
        <w:rPr>
          <w:sz w:val="24"/>
          <w:szCs w:val="24"/>
          <w:lang w:val="es-CO"/>
        </w:rPr>
        <w:t>- Función objetivo (</w:t>
      </w:r>
      <w:r w:rsidRPr="00000C76">
        <w:rPr>
          <w:b/>
          <w:bCs/>
          <w:sz w:val="24"/>
          <w:szCs w:val="24"/>
          <w:lang w:val="es-CO"/>
        </w:rPr>
        <w:t>score</w:t>
      </w:r>
      <w:r w:rsidRPr="00000C76">
        <w:rPr>
          <w:sz w:val="24"/>
          <w:szCs w:val="24"/>
          <w:lang w:val="es-CO"/>
        </w:rPr>
        <w:t>): combina señales (contenido, distancia, precio, horario).</w:t>
      </w:r>
    </w:p>
    <w:p w14:paraId="5A913F54" w14:textId="5AD840D0" w:rsidR="00A55F60" w:rsidRPr="00000C76" w:rsidRDefault="00574870">
      <w:pPr>
        <w:rPr>
          <w:sz w:val="24"/>
          <w:szCs w:val="24"/>
          <w:lang w:val="es-CO"/>
        </w:rPr>
      </w:pPr>
      <w:r w:rsidRPr="00000C76">
        <w:rPr>
          <w:sz w:val="24"/>
          <w:szCs w:val="24"/>
          <w:lang w:val="es-CO"/>
        </w:rPr>
        <w:t xml:space="preserve">- </w:t>
      </w:r>
      <w:r w:rsidRPr="00574870">
        <w:rPr>
          <w:b/>
          <w:bCs/>
          <w:sz w:val="24"/>
          <w:szCs w:val="24"/>
          <w:lang w:val="es-CO"/>
        </w:rPr>
        <w:t>Selección</w:t>
      </w:r>
      <w:r w:rsidRPr="00000C76">
        <w:rPr>
          <w:sz w:val="24"/>
          <w:szCs w:val="24"/>
          <w:lang w:val="es-CO"/>
        </w:rPr>
        <w:t>: “primero los mejores” por score (</w:t>
      </w:r>
      <w:r w:rsidRPr="00000C76">
        <w:rPr>
          <w:sz w:val="24"/>
          <w:szCs w:val="24"/>
          <w:lang w:val="es-CO"/>
        </w:rPr>
        <w:t>búsqueda informada donde la heurística guía hacia los mejores candidatos).</w:t>
      </w:r>
    </w:p>
    <w:p w14:paraId="180D4C4E" w14:textId="2CC02BF3" w:rsidR="00A55F60" w:rsidRPr="00000C76" w:rsidRDefault="00574870">
      <w:pPr>
        <w:rPr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7</w:t>
      </w:r>
      <w:r w:rsidRPr="00000C76">
        <w:rPr>
          <w:b/>
          <w:sz w:val="24"/>
          <w:szCs w:val="24"/>
          <w:lang w:val="es-CO"/>
        </w:rPr>
        <w:t>) Diseño y desarrollo técnico (resumen)</w:t>
      </w:r>
    </w:p>
    <w:p w14:paraId="5134FB51" w14:textId="77777777" w:rsidR="00A55F60" w:rsidRPr="00000C76" w:rsidRDefault="00574870">
      <w:pPr>
        <w:rPr>
          <w:sz w:val="24"/>
          <w:szCs w:val="24"/>
          <w:lang w:val="es-CO"/>
        </w:rPr>
      </w:pPr>
      <w:r w:rsidRPr="00000C76">
        <w:rPr>
          <w:sz w:val="24"/>
          <w:szCs w:val="24"/>
          <w:lang w:val="es-CO"/>
        </w:rPr>
        <w:t xml:space="preserve">- </w:t>
      </w:r>
      <w:r w:rsidRPr="00000C76">
        <w:rPr>
          <w:b/>
          <w:bCs/>
          <w:sz w:val="24"/>
          <w:szCs w:val="24"/>
          <w:lang w:val="es-CO"/>
        </w:rPr>
        <w:t>Agente</w:t>
      </w:r>
      <w:r w:rsidRPr="00000C76">
        <w:rPr>
          <w:sz w:val="24"/>
          <w:szCs w:val="24"/>
          <w:lang w:val="es-CO"/>
        </w:rPr>
        <w:t xml:space="preserve"> (</w:t>
      </w:r>
      <w:proofErr w:type="spellStart"/>
      <w:r w:rsidRPr="00000C76">
        <w:rPr>
          <w:sz w:val="24"/>
          <w:szCs w:val="24"/>
          <w:lang w:val="es-CO"/>
        </w:rPr>
        <w:t>Streamlit</w:t>
      </w:r>
      <w:proofErr w:type="spellEnd"/>
      <w:r w:rsidRPr="00000C76">
        <w:rPr>
          <w:sz w:val="24"/>
          <w:szCs w:val="24"/>
          <w:lang w:val="es-CO"/>
        </w:rPr>
        <w:t>): diálogo, estado de perfil, decisión de pedir mapa, render de resultados.</w:t>
      </w:r>
    </w:p>
    <w:p w14:paraId="789A27FE" w14:textId="6325CDC7" w:rsidR="00A55F60" w:rsidRPr="00000C76" w:rsidRDefault="00574870">
      <w:pPr>
        <w:rPr>
          <w:sz w:val="24"/>
          <w:szCs w:val="24"/>
          <w:lang w:val="es-CO"/>
        </w:rPr>
      </w:pPr>
      <w:r w:rsidRPr="00000C76">
        <w:rPr>
          <w:b/>
          <w:bCs/>
          <w:sz w:val="24"/>
          <w:szCs w:val="24"/>
          <w:lang w:val="es-CO"/>
        </w:rPr>
        <w:t xml:space="preserve">- </w:t>
      </w:r>
      <w:r w:rsidR="0036154C" w:rsidRPr="00000C76">
        <w:rPr>
          <w:b/>
          <w:bCs/>
          <w:sz w:val="24"/>
          <w:szCs w:val="24"/>
          <w:lang w:val="es-CO"/>
        </w:rPr>
        <w:t>Procesamiento del Lenguaje Natural</w:t>
      </w:r>
      <w:r w:rsidR="0036154C" w:rsidRPr="00000C76">
        <w:rPr>
          <w:b/>
          <w:bCs/>
          <w:sz w:val="24"/>
          <w:szCs w:val="24"/>
          <w:lang w:val="es-CO"/>
        </w:rPr>
        <w:t xml:space="preserve"> </w:t>
      </w:r>
      <w:r w:rsidRPr="00000C76">
        <w:rPr>
          <w:b/>
          <w:bCs/>
          <w:sz w:val="24"/>
          <w:szCs w:val="24"/>
          <w:lang w:val="es-CO"/>
        </w:rPr>
        <w:t>NLP</w:t>
      </w:r>
      <w:r w:rsidRPr="00000C76">
        <w:rPr>
          <w:b/>
          <w:bCs/>
          <w:sz w:val="24"/>
          <w:szCs w:val="24"/>
          <w:lang w:val="es-CO"/>
        </w:rPr>
        <w:t xml:space="preserve">: </w:t>
      </w:r>
      <w:r w:rsidRPr="00000C76">
        <w:rPr>
          <w:sz w:val="24"/>
          <w:szCs w:val="24"/>
          <w:lang w:val="es-CO"/>
        </w:rPr>
        <w:t xml:space="preserve">Gemini </w:t>
      </w:r>
      <w:r w:rsidR="0036154C" w:rsidRPr="00000C76">
        <w:rPr>
          <w:sz w:val="24"/>
          <w:szCs w:val="24"/>
          <w:lang w:val="es-CO"/>
        </w:rPr>
        <w:t>más un</w:t>
      </w:r>
      <w:r w:rsidRPr="00000C76">
        <w:rPr>
          <w:sz w:val="24"/>
          <w:szCs w:val="24"/>
          <w:lang w:val="es-CO"/>
        </w:rPr>
        <w:t xml:space="preserve"> perfil estructurado.</w:t>
      </w:r>
    </w:p>
    <w:p w14:paraId="4CFD25BF" w14:textId="58EEC125" w:rsidR="00A55F60" w:rsidRPr="00000C76" w:rsidRDefault="00574870">
      <w:pPr>
        <w:rPr>
          <w:sz w:val="24"/>
          <w:szCs w:val="24"/>
          <w:lang w:val="es-CO"/>
        </w:rPr>
      </w:pPr>
      <w:r w:rsidRPr="00000C76">
        <w:rPr>
          <w:sz w:val="24"/>
          <w:szCs w:val="24"/>
          <w:lang w:val="es-CO"/>
        </w:rPr>
        <w:t xml:space="preserve">- </w:t>
      </w:r>
      <w:r w:rsidRPr="00000C76">
        <w:rPr>
          <w:b/>
          <w:bCs/>
          <w:sz w:val="24"/>
          <w:szCs w:val="24"/>
          <w:lang w:val="es-CO"/>
        </w:rPr>
        <w:t>Core</w:t>
      </w:r>
      <w:r w:rsidRPr="00000C76">
        <w:rPr>
          <w:sz w:val="24"/>
          <w:szCs w:val="24"/>
          <w:lang w:val="es-CO"/>
        </w:rPr>
        <w:t>: TF-IDF + coseno</w:t>
      </w:r>
    </w:p>
    <w:p w14:paraId="269DEE93" w14:textId="77777777" w:rsidR="00A55F60" w:rsidRPr="00000C76" w:rsidRDefault="00574870">
      <w:pPr>
        <w:rPr>
          <w:sz w:val="24"/>
          <w:szCs w:val="24"/>
          <w:lang w:val="es-CO"/>
        </w:rPr>
      </w:pPr>
      <w:r w:rsidRPr="00000C76">
        <w:rPr>
          <w:sz w:val="24"/>
          <w:szCs w:val="24"/>
          <w:lang w:val="es-CO"/>
        </w:rPr>
        <w:t xml:space="preserve">- </w:t>
      </w:r>
      <w:r w:rsidRPr="00000C76">
        <w:rPr>
          <w:b/>
          <w:bCs/>
          <w:sz w:val="24"/>
          <w:szCs w:val="24"/>
          <w:lang w:val="es-CO"/>
        </w:rPr>
        <w:t>Datos</w:t>
      </w:r>
      <w:r w:rsidRPr="00000C76">
        <w:rPr>
          <w:sz w:val="24"/>
          <w:szCs w:val="24"/>
          <w:lang w:val="es-CO"/>
        </w:rPr>
        <w:t xml:space="preserve">: Planorama_BD.csv normalizado (fechas, </w:t>
      </w:r>
      <w:proofErr w:type="spellStart"/>
      <w:r w:rsidRPr="00000C76">
        <w:rPr>
          <w:sz w:val="24"/>
          <w:szCs w:val="24"/>
          <w:lang w:val="es-CO"/>
        </w:rPr>
        <w:t>lat</w:t>
      </w:r>
      <w:proofErr w:type="spellEnd"/>
      <w:r w:rsidRPr="00000C76">
        <w:rPr>
          <w:sz w:val="24"/>
          <w:szCs w:val="24"/>
          <w:lang w:val="es-CO"/>
        </w:rPr>
        <w:t>/</w:t>
      </w:r>
      <w:proofErr w:type="spellStart"/>
      <w:r w:rsidRPr="00000C76">
        <w:rPr>
          <w:sz w:val="24"/>
          <w:szCs w:val="24"/>
          <w:lang w:val="es-CO"/>
        </w:rPr>
        <w:t>lon</w:t>
      </w:r>
      <w:proofErr w:type="spellEnd"/>
      <w:r w:rsidRPr="00000C76">
        <w:rPr>
          <w:sz w:val="24"/>
          <w:szCs w:val="24"/>
          <w:lang w:val="es-CO"/>
        </w:rPr>
        <w:t>, precios).</w:t>
      </w:r>
    </w:p>
    <w:p w14:paraId="13D63D3F" w14:textId="5319EAF3" w:rsidR="00A55F60" w:rsidRPr="00000C76" w:rsidRDefault="00574870">
      <w:pPr>
        <w:rPr>
          <w:sz w:val="24"/>
          <w:szCs w:val="24"/>
          <w:lang w:val="es-CO"/>
        </w:rPr>
      </w:pPr>
      <w:r w:rsidRPr="00000C76">
        <w:rPr>
          <w:sz w:val="24"/>
          <w:szCs w:val="24"/>
          <w:lang w:val="es-CO"/>
        </w:rPr>
        <w:t xml:space="preserve">- </w:t>
      </w:r>
      <w:r w:rsidRPr="00000C76">
        <w:rPr>
          <w:b/>
          <w:bCs/>
          <w:sz w:val="24"/>
          <w:szCs w:val="24"/>
          <w:lang w:val="es-CO"/>
        </w:rPr>
        <w:t>Salida</w:t>
      </w:r>
      <w:r w:rsidRPr="00000C76">
        <w:rPr>
          <w:sz w:val="24"/>
          <w:szCs w:val="24"/>
          <w:lang w:val="es-CO"/>
        </w:rPr>
        <w:t>: tarjetas Top-N con precio</w:t>
      </w:r>
      <w:r w:rsidR="00000C76" w:rsidRPr="00000C76">
        <w:rPr>
          <w:sz w:val="24"/>
          <w:szCs w:val="24"/>
          <w:lang w:val="es-CO"/>
        </w:rPr>
        <w:t>,</w:t>
      </w:r>
      <w:r w:rsidRPr="00000C76">
        <w:rPr>
          <w:sz w:val="24"/>
          <w:szCs w:val="24"/>
          <w:lang w:val="es-CO"/>
        </w:rPr>
        <w:t xml:space="preserve"> fecha, ubicación aproximada, enlaces.</w:t>
      </w:r>
    </w:p>
    <w:p w14:paraId="7B584A7D" w14:textId="0667E8F9" w:rsidR="00A55F60" w:rsidRPr="00000C76" w:rsidRDefault="00574870">
      <w:pPr>
        <w:rPr>
          <w:sz w:val="24"/>
          <w:szCs w:val="24"/>
          <w:lang w:val="es-CO"/>
        </w:rPr>
      </w:pPr>
      <w:r w:rsidRPr="00000C76">
        <w:rPr>
          <w:b/>
          <w:sz w:val="24"/>
          <w:szCs w:val="24"/>
          <w:lang w:val="es-CO"/>
        </w:rPr>
        <w:t xml:space="preserve">9) </w:t>
      </w:r>
      <w:r>
        <w:rPr>
          <w:b/>
          <w:sz w:val="24"/>
          <w:szCs w:val="24"/>
          <w:lang w:val="es-CO"/>
        </w:rPr>
        <w:t>Resumen técnico</w:t>
      </w:r>
    </w:p>
    <w:p w14:paraId="7FFE24C5" w14:textId="78D6D0BB" w:rsidR="00A55F60" w:rsidRPr="00000C76" w:rsidRDefault="00574870">
      <w:pPr>
        <w:rPr>
          <w:sz w:val="24"/>
          <w:szCs w:val="24"/>
          <w:lang w:val="es-CO"/>
        </w:rPr>
      </w:pPr>
      <w:r w:rsidRPr="00000C76">
        <w:rPr>
          <w:sz w:val="24"/>
          <w:szCs w:val="24"/>
          <w:lang w:val="es-CO"/>
        </w:rPr>
        <w:t>Integra agentes racionales</w:t>
      </w:r>
      <w:r w:rsidRPr="00000C76">
        <w:rPr>
          <w:sz w:val="24"/>
          <w:szCs w:val="24"/>
          <w:lang w:val="es-CO"/>
        </w:rPr>
        <w:t>, NLP</w:t>
      </w:r>
      <w:r w:rsidRPr="00000C76">
        <w:rPr>
          <w:sz w:val="24"/>
          <w:szCs w:val="24"/>
          <w:lang w:val="es-CO"/>
        </w:rPr>
        <w:t>, búsqueda heurística (ranking</w:t>
      </w:r>
      <w:r w:rsidRPr="00000C76">
        <w:rPr>
          <w:sz w:val="24"/>
          <w:szCs w:val="24"/>
          <w:lang w:val="es-CO"/>
        </w:rPr>
        <w:t xml:space="preserve">), aprendizaje clásico (TF-IDF y similitud) y razonamiento práctico (reglas de negocio/edad/fecha). </w:t>
      </w:r>
    </w:p>
    <w:sectPr w:rsidR="00A55F60" w:rsidRPr="00000C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7049360">
    <w:abstractNumId w:val="8"/>
  </w:num>
  <w:num w:numId="2" w16cid:durableId="570893696">
    <w:abstractNumId w:val="6"/>
  </w:num>
  <w:num w:numId="3" w16cid:durableId="862478366">
    <w:abstractNumId w:val="5"/>
  </w:num>
  <w:num w:numId="4" w16cid:durableId="552157511">
    <w:abstractNumId w:val="4"/>
  </w:num>
  <w:num w:numId="5" w16cid:durableId="820078259">
    <w:abstractNumId w:val="7"/>
  </w:num>
  <w:num w:numId="6" w16cid:durableId="381558918">
    <w:abstractNumId w:val="3"/>
  </w:num>
  <w:num w:numId="7" w16cid:durableId="208764">
    <w:abstractNumId w:val="2"/>
  </w:num>
  <w:num w:numId="8" w16cid:durableId="50420641">
    <w:abstractNumId w:val="1"/>
  </w:num>
  <w:num w:numId="9" w16cid:durableId="37240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C76"/>
    <w:rsid w:val="00034616"/>
    <w:rsid w:val="0006063C"/>
    <w:rsid w:val="0015074B"/>
    <w:rsid w:val="0029639D"/>
    <w:rsid w:val="00326F90"/>
    <w:rsid w:val="0036154C"/>
    <w:rsid w:val="00493EA8"/>
    <w:rsid w:val="00574870"/>
    <w:rsid w:val="009406C2"/>
    <w:rsid w:val="00A55F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D1849C"/>
  <w14:defaultImageDpi w14:val="300"/>
  <w15:docId w15:val="{FF6E3B39-24CA-4C65-8B16-EF6C565D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6154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1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machine-learning/mastering-tf-idf-calculation-with-pandas-dataframe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487</Words>
  <Characters>3074</Characters>
  <Application>Microsoft Office Word</Application>
  <DocSecurity>0</DocSecurity>
  <Lines>55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Diego Chaves Guerrero</cp:lastModifiedBy>
  <cp:revision>2</cp:revision>
  <dcterms:created xsi:type="dcterms:W3CDTF">2025-10-22T07:07:00Z</dcterms:created>
  <dcterms:modified xsi:type="dcterms:W3CDTF">2025-10-22T07:07:00Z</dcterms:modified>
  <cp:category/>
</cp:coreProperties>
</file>